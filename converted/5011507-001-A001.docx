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Avis de vente sous contrôle de justice</w:t>
        <w:br/>
        <w:t>Aux enchères</w:t>
        <w:br/>
        <w:t>5011507-001-A001</w:t>
        <w:br/>
        <w:t>Page 1</w:t>
        <w:br/>
        <w:t>Exécution d'un jugement</w:t>
        <w:br/>
        <w:t>Dossier du tribunal Parties</w:t>
        <w:br/>
        <w:t>Créancier Débiteur</w:t>
        <w:br/>
        <w:t>700-22-045049-227 GESTION BEECHWOOD INC. SAGER, SHIRLEY</w:t>
        <w:br/>
        <w:t>Biens</w:t>
        <w:br/>
        <w:t>Numéro Description Catégorie Mise à prix</w:t>
        <w:br/>
        <w:t>B0001 Un immeuble connu et désigné comme étant le lot numéro 3 Immeubles 4 000,00 $</w:t>
        <w:br/>
        <w:t>493 074 du cadastre du Québec, circonscription foncière de</w:t>
        <w:br/>
        <w:t>Deux-Montagnes;</w:t>
        <w:br/>
        <w:t>Un immeuble connu et désigné comme étant le lot numéro 3</w:t>
        <w:br/>
        <w:t>494 305 du cadastre du Québec, circonscription foncière de</w:t>
        <w:br/>
        <w:t>Deux-Montagnes;</w:t>
        <w:br/>
        <w:t>Un immeuble connu et désigné comme étant le lot numéro 3</w:t>
        <w:br/>
        <w:t>494 306 du cadastre du Québec, circonscription foncière de</w:t>
        <w:br/>
        <w:t>Deux-Montagnes`;</w:t>
        <w:br/>
        <w:t>Un immeuble connu et désigné comme étant le lot numéro 3</w:t>
        <w:br/>
        <w:t>494 307 du cadastre du Québec, circonscription foncière de</w:t>
        <w:br/>
        <w:t>Deux-Montagnes;</w:t>
        <w:br/>
        <w:t>Un immeuble connu et désigné comme étant le lot numéro 3</w:t>
        <w:br/>
        <w:t>493 073 du cadastre du Québec, circonscription foncière de</w:t>
        <w:br/>
        <w:t>Deux-Montagnes;</w:t>
        <w:br/>
        <w:t>Un immeuble connu et désigné comme étant le lot numéro 3</w:t>
        <w:br/>
        <w:t>494 302 du cadastre du Québec, circonscription foncière de</w:t>
        <w:br/>
        <w:t>Deux-Montagnes;</w:t>
        <w:br/>
        <w:t>Un immeuble connu et désigné comme étant le lot numéro 3</w:t>
        <w:br/>
        <w:t>494 303 du cadastre du Québec, circonscription foncière de</w:t>
        <w:br/>
        <w:t>Deux-Montagnes;</w:t>
        <w:br/>
        <w:t>Un immeuble connu et désigné comme étant le lot numéro 3</w:t>
        <w:br/>
        <w:t>494 304 du cadastre du Québec, circonscription foncière de</w:t>
        <w:br/>
        <w:t>Deux-Montagnes.</w:t>
        <w:br/>
        <w:t>Situation des biens :</w:t>
        <w:br/>
        <w:t>110, rue de Martigny ouest</w:t>
        <w:br/>
        <w:t>Saint-Jérôme (Québec) J7Y 2G1</w:t>
        <w:br/>
        <w:t>Modalités et conditions de la vente</w:t>
        <w:br/>
        <w:t>Le 2025-08-12 11:00</w:t>
        <w:br/>
        <w:t>1, rue Notre-Dame Est, bureau 7.07</w:t>
        <w:br/>
        <w:t>Montréal (Québec) H2Y 1B6</w:t>
        <w:br/>
        <w:t>Québec et les environs : 418 643-5140, option 2</w:t>
        <w:br/>
        <w:t>Sans frais : 1 866 536-5140, option 2</w:t>
        <w:br/>
        <w:t>Télécopieur : 514 864-4867</w:t>
        <w:br/>
        <w:t>services@registredesventes.justice.gouv.qc.ca</w:t>
        <w:br/>
        <w:t>www.registredesventes.justice.gouv.qc.ca ... 2</w:t>
      </w:r>
    </w:p>
    <w:p>
      <w:r>
        <w:t>Avis de vente sous contrôle de justice</w:t>
        <w:br/>
        <w:t>Aux enchères</w:t>
        <w:br/>
        <w:t>5011507-001-A001</w:t>
        <w:br/>
        <w:t>Page 2</w:t>
        <w:br/>
        <w:t>Exécution d'un jugement</w:t>
        <w:br/>
        <w:t>Lieu de la vente : Non spécifié</w:t>
        <w:br/>
        <w:t>110, rue de Martigny ouest</w:t>
        <w:br/>
        <w:t>Saint-Jérôme (Québec) J7Y 2G1</w:t>
        <w:br/>
        <w:t>Mise à prix : 4 000,00 $</w:t>
        <w:br/>
        <w:t>Autres modalités, charges et conditions de la vente :</w:t>
        <w:br/>
        <w:t>La vente comprendra un lot de 8 terrains vacants et la mise à prix sera au montant de 4 000$ soit 50% de la valeur de la</w:t>
        <w:br/>
        <w:t>valeur de l'immeuble au rôle d'évaluation foncière; la vente sera faite sans aucune garantie de qualité conformément à l'article</w:t>
        <w:br/>
        <w:t>1731 C.c.q, sans aucune garantie légale et aux risques et périls de tout acquéreur ou adjudicataire; le montant du dépôt</w:t>
        <w:br/>
        <w:t>minimum requis avec toute offre d'achat sera de 1 000$ payable en argent comptant ou au moyen d'un chèque visé et le solde</w:t>
        <w:br/>
        <w:t>du prix de vente sera payable en totalité lors de la signature de l'acte de vente; l'acheteur acquittera les droits de mutation</w:t>
        <w:br/>
        <w:t>ainsi que toutes autres taxes ou impositions relatives à l'immeuble.</w:t>
        <w:br/>
        <w:t>Aucun paiement en argent comptant de plus de 10 000$ ne sera accepté pour l'acquisition d'un ou de plusieurs biens lors de</w:t>
        <w:br/>
        <w:t>la vente.</w:t>
        <w:br/>
        <w:t>Personne chargée de la vente</w:t>
        <w:br/>
        <w:t>DESJARDINS, BENOIT Personne à contacter au cabinet :</w:t>
        <w:br/>
        <w:t>DESJARDINS HUISSIERS DE JUSTICE INC Fortin, Audrey</w:t>
        <w:br/>
        <w:t>110, rue DE MARTIGNY OUEST Téléphone : 450 436-8282 poste 226</w:t>
        <w:br/>
        <w:t>SAINT-JÉRÔME (Québec) J7Y 2G1 Télécopieur : 450 436-6634</w:t>
        <w:br/>
        <w:t>Courriel : afortin@desjardinshuissiers.com</w:t>
        <w:br/>
        <w:t>... 3</w:t>
      </w:r>
    </w:p>
    <w:p>
      <w:r>
        <w:t>Avis de vente sous contrôle de justice</w:t>
        <w:br/>
        <w:t>Aux enchères</w:t>
        <w:br/>
        <w:t>5011507-001-A001</w:t>
        <w:br/>
        <w:t>Page 3</w:t>
        <w:br/>
        <w:t>Exécution d'un jugement</w:t>
        <w:br/>
        <w:t>Personne à contacter pour des renseignements sur la vente</w:t>
        <w:br/>
        <w:t>Fortin, Audrey Téléphone : 450 436-8282 poste 226</w:t>
        <w:br/>
        <w:t>DESJARDINS HUISSIERS DE JUSTICE INC Télécopieur : 450 436-6634</w:t>
        <w:br/>
        <w:t>110, rue DE MARTIGNY OUEST Courriel : afortin@desjardinshuissiers.com</w:t>
        <w:br/>
        <w:t>SAINT-JÉRÔME (Québec) J7Y 2G1</w:t>
        <w:br/>
        <w:t>------------------------- FIN DE L'AVIS 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