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355600</wp:posOffset>
            </wp:positionH>
            <wp:positionV relativeFrom="page">
              <wp:posOffset>7835900</wp:posOffset>
            </wp:positionV>
            <wp:extent cx="6096000" cy="16256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1625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2933700</wp:posOffset>
            </wp:positionH>
            <wp:positionV relativeFrom="page">
              <wp:posOffset>1003300</wp:posOffset>
            </wp:positionV>
            <wp:extent cx="1739900" cy="2921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9900" cy="292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2900680</wp:posOffset>
            </wp:positionH>
            <wp:positionV relativeFrom="page">
              <wp:posOffset>914400</wp:posOffset>
            </wp:positionV>
            <wp:extent cx="1786890" cy="494511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86890" cy="494511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0968"/>
      </w:tblGrid>
      <w:tr>
        <w:trPr>
          <w:trHeight w:hRule="exact" w:val="15852"/>
        </w:trPr>
        <w:tc>
          <w:tcPr>
            <w:tcW w:type="dxa" w:w="1094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9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78000" cy="25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0202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 اختبار اللغة العربية دورة يناير 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574800" cy="254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,Bold" w:hAnsi="Arial,Bold" w:eastAsia="Arial,Bold"/>
                <w:b/>
                <w:i w:val="0"/>
                <w:color w:val="C00000"/>
                <w:sz w:val="22"/>
              </w:rPr>
              <w:t>Châteauguay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مدرسة النور </w:t>
            </w:r>
          </w:p>
          <w:p>
            <w:pPr>
              <w:autoSpaceDN w:val="0"/>
              <w:autoSpaceDE w:val="0"/>
              <w:widowControl/>
              <w:spacing w:line="246" w:lineRule="exact" w:before="612" w:after="0"/>
              <w:ind w:left="0" w:right="950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FF0000"/>
                <w:sz w:val="22"/>
                <w:u w:val="single"/>
              </w:rPr>
              <w:t xml:space="preserve"> اللغة العربي</w:t>
            </w:r>
            <w:r>
              <w:rPr>
                <w:rFonts w:ascii="Arial,Bold" w:hAnsi="Arial,Bold" w:eastAsia="Arial,Bold"/>
                <w:b/>
                <w:i w:val="0"/>
                <w:color w:val="FF0000"/>
                <w:sz w:val="22"/>
              </w:rPr>
              <w:t xml:space="preserve">ة </w:t>
            </w:r>
            <w:r>
              <w:rPr>
                <w:rFonts w:ascii="Arial,Bold" w:hAnsi="Arial,Bold" w:eastAsia="Arial,Bold"/>
                <w:b/>
                <w:i w:val="0"/>
                <w:color w:val="FF0000"/>
                <w:sz w:val="22"/>
                <w:u w:val="single"/>
              </w:rPr>
              <w:t xml:space="preserve"> التمرين االول</w:t>
            </w:r>
            <w:r>
              <w:rPr>
                <w:rFonts w:ascii="Arial,Bold" w:hAnsi="Arial,Bold" w:eastAsia="Arial,Bold"/>
                <w:b/>
                <w:i w:val="0"/>
                <w:color w:val="FF0000"/>
                <w:sz w:val="22"/>
              </w:rPr>
              <w:t xml:space="preserve">: </w:t>
            </w:r>
          </w:p>
          <w:p>
            <w:pPr>
              <w:autoSpaceDN w:val="0"/>
              <w:tabs>
                <w:tab w:pos="7452" w:val="left"/>
                <w:tab w:pos="9450" w:val="left"/>
              </w:tabs>
              <w:autoSpaceDE w:val="0"/>
              <w:widowControl/>
              <w:spacing w:line="240" w:lineRule="auto" w:before="180" w:after="0"/>
              <w:ind w:left="740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 أعد كتابة الحروف اآلتية :</w:t>
            </w:r>
            <w:r>
              <w:drawing>
                <wp:inline xmlns:a="http://schemas.openxmlformats.org/drawingml/2006/main" xmlns:pic="http://schemas.openxmlformats.org/drawingml/2006/picture">
                  <wp:extent cx="1155700" cy="25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1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.</w:t>
            </w:r>
          </w:p>
          <w:p>
            <w:pPr>
              <w:autoSpaceDN w:val="0"/>
              <w:tabs>
                <w:tab w:pos="2028" w:val="left"/>
                <w:tab w:pos="2806" w:val="left"/>
                <w:tab w:pos="3624" w:val="left"/>
                <w:tab w:pos="4340" w:val="left"/>
                <w:tab w:pos="4490" w:val="left"/>
                <w:tab w:pos="5070" w:val="left"/>
                <w:tab w:pos="5220" w:val="left"/>
                <w:tab w:pos="5882" w:val="left"/>
                <w:tab w:pos="5958" w:val="left"/>
                <w:tab w:pos="6180" w:val="left"/>
                <w:tab w:pos="6598" w:val="left"/>
                <w:tab w:pos="6674" w:val="left"/>
                <w:tab w:pos="7342" w:val="left"/>
                <w:tab w:pos="7640" w:val="left"/>
                <w:tab w:pos="8058" w:val="left"/>
                <w:tab w:pos="8134" w:val="left"/>
                <w:tab w:pos="9052" w:val="left"/>
              </w:tabs>
              <w:autoSpaceDE w:val="0"/>
              <w:widowControl/>
              <w:spacing w:line="230" w:lineRule="auto" w:before="270" w:after="0"/>
              <w:ind w:left="18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..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...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.....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.....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..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...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..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 ...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...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....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....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. </w:t>
            </w:r>
            <w:r>
              <w:tab/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 xml:space="preserve">. </w:t>
            </w: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8"/>
              </w:rPr>
              <w:t>....</w:t>
            </w:r>
            <w:r>
              <w:tab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36"/>
              </w:rPr>
              <w:t>أ</w:t>
            </w:r>
          </w:p>
          <w:p>
            <w:pPr>
              <w:autoSpaceDN w:val="0"/>
              <w:tabs>
                <w:tab w:pos="2730" w:val="left"/>
                <w:tab w:pos="3542" w:val="left"/>
                <w:tab w:pos="4382" w:val="left"/>
                <w:tab w:pos="5100" w:val="left"/>
                <w:tab w:pos="5830" w:val="left"/>
                <w:tab w:pos="6600" w:val="left"/>
                <w:tab w:pos="7316" w:val="left"/>
                <w:tab w:pos="8072" w:val="left"/>
                <w:tab w:pos="8866" w:val="left"/>
              </w:tabs>
              <w:autoSpaceDE w:val="0"/>
              <w:widowControl/>
              <w:spacing w:line="314" w:lineRule="exact" w:before="40" w:after="0"/>
              <w:ind w:left="183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>.....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 xml:space="preserve"> .....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 xml:space="preserve"> .....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 xml:space="preserve">.....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>.....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 xml:space="preserve"> .....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 xml:space="preserve">.....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 xml:space="preserve">.....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>.....</w:t>
            </w:r>
            <w:r>
              <w:tab/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8"/>
              </w:rPr>
              <w:t xml:space="preserve"> ت</w:t>
            </w:r>
          </w:p>
          <w:p>
            <w:pPr>
              <w:autoSpaceDN w:val="0"/>
              <w:tabs>
                <w:tab w:pos="2856" w:val="left"/>
                <w:tab w:pos="3656" w:val="left"/>
                <w:tab w:pos="4480" w:val="left"/>
                <w:tab w:pos="4562" w:val="left"/>
                <w:tab w:pos="5114" w:val="left"/>
                <w:tab w:pos="5912" w:val="left"/>
                <w:tab w:pos="6600" w:val="left"/>
                <w:tab w:pos="7164" w:val="left"/>
                <w:tab w:pos="8090" w:val="left"/>
                <w:tab w:pos="8830" w:val="left"/>
              </w:tabs>
              <w:autoSpaceDE w:val="0"/>
              <w:widowControl/>
              <w:spacing w:line="312" w:lineRule="exact" w:before="194" w:after="0"/>
              <w:ind w:left="196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 xml:space="preserve">.....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 xml:space="preserve">.....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 xml:space="preserve">.....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 xml:space="preserve">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 xml:space="preserve">...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 xml:space="preserve">.....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 xml:space="preserve">.....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>....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 xml:space="preserve"> .....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>.....</w:t>
            </w:r>
            <w:r>
              <w:tab/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8"/>
              </w:rPr>
              <w:t>ج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 - </w:t>
            </w:r>
          </w:p>
          <w:p>
            <w:pPr>
              <w:autoSpaceDN w:val="0"/>
              <w:tabs>
                <w:tab w:pos="2700" w:val="left"/>
                <w:tab w:pos="3578" w:val="left"/>
                <w:tab w:pos="4336" w:val="left"/>
                <w:tab w:pos="5122" w:val="left"/>
                <w:tab w:pos="5852" w:val="left"/>
                <w:tab w:pos="6540" w:val="left"/>
                <w:tab w:pos="7270" w:val="left"/>
                <w:tab w:pos="8094" w:val="left"/>
                <w:tab w:pos="8884" w:val="left"/>
              </w:tabs>
              <w:autoSpaceDE w:val="0"/>
              <w:widowControl/>
              <w:spacing w:line="312" w:lineRule="exact" w:before="194" w:after="0"/>
              <w:ind w:left="1944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>.....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 xml:space="preserve"> .....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 xml:space="preserve">.....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 xml:space="preserve">.....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 xml:space="preserve">.....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 xml:space="preserve">.....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 xml:space="preserve">.....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 xml:space="preserve">.....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8"/>
              </w:rPr>
              <w:t>.....</w:t>
            </w:r>
            <w:r>
              <w:tab/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8"/>
              </w:rPr>
              <w:t>د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8"/>
              </w:rPr>
              <w:t>-</w:t>
            </w:r>
          </w:p>
          <w:p>
            <w:pPr>
              <w:autoSpaceDN w:val="0"/>
              <w:tabs>
                <w:tab w:pos="7452" w:val="left"/>
                <w:tab w:pos="9450" w:val="left"/>
              </w:tabs>
              <w:autoSpaceDE w:val="0"/>
              <w:widowControl/>
              <w:spacing w:line="240" w:lineRule="auto" w:before="622" w:after="0"/>
              <w:ind w:left="7408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 أعد كتابة الكلمات اآلتية :</w:t>
            </w:r>
            <w:r>
              <w:drawing>
                <wp:inline xmlns:a="http://schemas.openxmlformats.org/drawingml/2006/main" xmlns:pic="http://schemas.openxmlformats.org/drawingml/2006/picture">
                  <wp:extent cx="1155700" cy="254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700" cy="25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0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.</w:t>
            </w:r>
          </w:p>
          <w:p>
            <w:pPr>
              <w:autoSpaceDN w:val="0"/>
              <w:tabs>
                <w:tab w:pos="1498" w:val="left"/>
                <w:tab w:pos="3348" w:val="left"/>
                <w:tab w:pos="5394" w:val="left"/>
                <w:tab w:pos="7372" w:val="left"/>
                <w:tab w:pos="9044" w:val="left"/>
              </w:tabs>
              <w:autoSpaceDE w:val="0"/>
              <w:widowControl/>
              <w:spacing w:line="312" w:lineRule="exact" w:before="116" w:after="0"/>
              <w:ind w:left="125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....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.........................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..........................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.........................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.......................</w:t>
            </w:r>
            <w:r>
              <w:tab/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8"/>
              </w:rPr>
              <w:t>أرنب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  -</w:t>
            </w:r>
          </w:p>
          <w:p>
            <w:pPr>
              <w:autoSpaceDN w:val="0"/>
              <w:tabs>
                <w:tab w:pos="1718" w:val="left"/>
                <w:tab w:pos="3338" w:val="left"/>
                <w:tab w:pos="3584" w:val="left"/>
                <w:tab w:pos="5310" w:val="left"/>
                <w:tab w:pos="5982" w:val="left"/>
                <w:tab w:pos="6472" w:val="left"/>
                <w:tab w:pos="7348" w:val="left"/>
                <w:tab w:pos="7652" w:val="left"/>
                <w:tab w:pos="7774" w:val="left"/>
                <w:tab w:pos="9062" w:val="left"/>
              </w:tabs>
              <w:autoSpaceDE w:val="0"/>
              <w:widowControl/>
              <w:spacing w:line="314" w:lineRule="exact" w:before="126" w:after="0"/>
              <w:ind w:left="116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.........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....................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...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.....................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...........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........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....... </w:t>
            </w:r>
            <w:r>
              <w:tab/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.....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 xml:space="preserve">..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22"/>
              </w:rPr>
              <w:t>................</w:t>
            </w:r>
            <w:r>
              <w:tab/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8"/>
              </w:rPr>
              <w:t>ثعلب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 -</w:t>
            </w:r>
          </w:p>
          <w:p>
            <w:pPr>
              <w:autoSpaceDN w:val="0"/>
              <w:tabs>
                <w:tab w:pos="9450" w:val="left"/>
              </w:tabs>
              <w:autoSpaceDE w:val="0"/>
              <w:widowControl/>
              <w:spacing w:line="256" w:lineRule="exact" w:before="620" w:after="0"/>
              <w:ind w:left="700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  <w:u w:val="single"/>
              </w:rPr>
              <w:t xml:space="preserve"> اصل بسهم بين اللون واسمه 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 : </w:t>
            </w:r>
            <w:r>
              <w:rPr>
                <w:rFonts w:ascii="Calibri" w:hAnsi="Calibri" w:eastAsia="Calibri"/>
                <w:b/>
                <w:i w:val="0"/>
                <w:color w:val="000000"/>
                <w:sz w:val="22"/>
              </w:rPr>
              <w:t>3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.</w:t>
            </w:r>
          </w:p>
          <w:p>
            <w:pPr>
              <w:autoSpaceDN w:val="0"/>
              <w:tabs>
                <w:tab w:pos="3372" w:val="left"/>
                <w:tab w:pos="4672" w:val="left"/>
                <w:tab w:pos="5892" w:val="left"/>
                <w:tab w:pos="7132" w:val="left"/>
                <w:tab w:pos="8392" w:val="left"/>
              </w:tabs>
              <w:autoSpaceDE w:val="0"/>
              <w:widowControl/>
              <w:spacing w:line="240" w:lineRule="auto" w:before="252" w:after="0"/>
              <w:ind w:left="203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495300" cy="330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330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533400" cy="355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533400" cy="355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533400" cy="355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533400" cy="355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533400" cy="355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55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6" w:lineRule="exact" w:before="938" w:after="564"/>
              <w:ind w:left="224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FF0000"/>
                <w:sz w:val="22"/>
              </w:rPr>
              <w:t>أحمر</w:t>
            </w:r>
            <w:r>
              <w:rPr>
                <w:rFonts w:ascii="Arial,Bold" w:hAnsi="Arial,Bold" w:eastAsia="Arial,Bold"/>
                <w:b/>
                <w:i w:val="0"/>
                <w:color w:val="00B050"/>
                <w:sz w:val="22"/>
              </w:rPr>
              <w:t>أخضر</w:t>
            </w:r>
            <w:r>
              <w:rPr>
                <w:rFonts w:ascii="Arial,Bold" w:hAnsi="Arial,Bold" w:eastAsia="Arial,Bold"/>
                <w:b/>
                <w:i w:val="0"/>
                <w:color w:val="FFC000"/>
                <w:sz w:val="22"/>
              </w:rPr>
              <w:t>أصفر</w:t>
            </w: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 xml:space="preserve">              أسود                 أبيض                </w:t>
            </w:r>
            <w:r>
              <w:rPr>
                <w:rFonts w:ascii="Arial,Bold" w:hAnsi="Arial,Bold" w:eastAsia="Arial,Bold"/>
                <w:b/>
                <w:i w:val="0"/>
                <w:color w:val="4472C4"/>
                <w:sz w:val="22"/>
              </w:rPr>
              <w:t>أزرق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92.0" w:type="dxa"/>
            </w:tblPr>
            <w:tblGrid>
              <w:gridCol w:w="1823"/>
              <w:gridCol w:w="1823"/>
              <w:gridCol w:w="1823"/>
              <w:gridCol w:w="1823"/>
              <w:gridCol w:w="1823"/>
              <w:gridCol w:w="1823"/>
            </w:tblGrid>
            <w:tr>
              <w:trPr>
                <w:trHeight w:hRule="exact" w:val="632"/>
              </w:trPr>
              <w:tc>
                <w:tcPr>
                  <w:tcW w:type="dxa" w:w="14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1388" w:after="0"/>
                    <w:ind w:left="0" w:right="376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 xml:space="preserve"> خ</w:t>
                  </w:r>
                </w:p>
              </w:tc>
              <w:tc>
                <w:tcPr>
                  <w:tcW w:type="dxa" w:w="19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956" w:after="0"/>
                    <w:ind w:left="0" w:right="664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 xml:space="preserve"> ج</w:t>
                  </w:r>
                </w:p>
              </w:tc>
              <w:tc>
                <w:tcPr>
                  <w:tcW w:type="dxa" w:w="11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956" w:after="0"/>
                    <w:ind w:left="0" w:right="666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>جـ</w:t>
                  </w:r>
                </w:p>
              </w:tc>
              <w:tc>
                <w:tcPr>
                  <w:tcW w:type="dxa" w:w="128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956" w:after="0"/>
                    <w:ind w:left="0" w:right="310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 xml:space="preserve"> ـﺠـ </w:t>
                  </w:r>
                </w:p>
              </w:tc>
              <w:tc>
                <w:tcPr>
                  <w:tcW w:type="dxa" w:w="46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60" w:after="0"/>
                    <w:ind w:left="0" w:right="12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2060"/>
                      <w:sz w:val="22"/>
                    </w:rPr>
                    <w:t>ج</w:t>
                  </w:r>
                </w:p>
              </w:tc>
              <w:tc>
                <w:tcPr>
                  <w:tcW w:type="dxa" w:w="3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50" w:after="0"/>
                    <w:ind w:left="48" w:right="0" w:firstLine="0"/>
                    <w:jc w:val="lef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 xml:space="preserve"> :</w:t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346200" cy="25400"/>
                        <wp:docPr id="11" name="Picture 1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462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 xml:space="preserve"> ضع دائرة حول حرف الجيم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.4</w:t>
                  </w:r>
                </w:p>
              </w:tc>
            </w:tr>
            <w:tr>
              <w:trPr>
                <w:trHeight w:hRule="exact" w:val="660"/>
              </w:trPr>
              <w:tc>
                <w:tcPr>
                  <w:tcW w:type="dxa" w:w="1823"/>
                  <w:vMerge/>
                  <w:tcBorders/>
                </w:tcPr>
                <w:p/>
              </w:tc>
              <w:tc>
                <w:tcPr>
                  <w:tcW w:type="dxa" w:w="1823"/>
                  <w:vMerge/>
                  <w:tcBorders/>
                </w:tcPr>
                <w:p/>
              </w:tc>
              <w:tc>
                <w:tcPr>
                  <w:tcW w:type="dxa" w:w="1823"/>
                  <w:vMerge/>
                  <w:tcBorders/>
                </w:tcPr>
                <w:p/>
              </w:tc>
              <w:tc>
                <w:tcPr>
                  <w:tcW w:type="dxa" w:w="1823"/>
                  <w:vMerge/>
                  <w:tcBorders/>
                </w:tcPr>
                <w:p/>
              </w:tc>
              <w:tc>
                <w:tcPr>
                  <w:tcW w:type="dxa" w:w="1823"/>
                  <w:vMerge/>
                  <w:tcBorders/>
                </w:tcPr>
                <w:p/>
              </w:tc>
              <w:tc>
                <w:tcPr>
                  <w:tcW w:type="dxa" w:w="3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324" w:after="0"/>
                    <w:ind w:left="328" w:right="0" w:firstLine="0"/>
                    <w:jc w:val="lef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>ـﺞ</w:t>
                  </w: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>ح</w:t>
                  </w:r>
                </w:p>
              </w:tc>
            </w:tr>
            <w:tr>
              <w:trPr>
                <w:trHeight w:hRule="exact" w:val="356"/>
              </w:trPr>
              <w:tc>
                <w:tcPr>
                  <w:tcW w:type="dxa" w:w="1823"/>
                  <w:vMerge/>
                  <w:tcBorders/>
                </w:tcPr>
                <w:p/>
              </w:tc>
              <w:tc>
                <w:tcPr>
                  <w:tcW w:type="dxa" w:w="19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96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 xml:space="preserve"> غ</w:t>
                  </w: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>جـ</w:t>
                  </w:r>
                </w:p>
              </w:tc>
              <w:tc>
                <w:tcPr>
                  <w:tcW w:type="dxa" w:w="1823"/>
                  <w:vMerge/>
                  <w:tcBorders/>
                </w:tcPr>
                <w:p/>
              </w:tc>
              <w:tc>
                <w:tcPr>
                  <w:tcW w:type="dxa" w:w="12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96" w:after="0"/>
                    <w:ind w:left="0" w:right="364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 xml:space="preserve"> ز</w:t>
                  </w:r>
                </w:p>
              </w:tc>
              <w:tc>
                <w:tcPr>
                  <w:tcW w:type="dxa" w:w="1823"/>
                  <w:vMerge/>
                  <w:tcBorders/>
                </w:tcPr>
                <w:p/>
              </w:tc>
              <w:tc>
                <w:tcPr>
                  <w:tcW w:type="dxa" w:w="3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96" w:after="0"/>
                    <w:ind w:left="0" w:right="1872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 xml:space="preserve"> ل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6" w:lineRule="exact" w:before="14" w:after="126"/>
              <w:ind w:left="952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22"/>
              </w:rPr>
              <w:t>ـﺞ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8.00000000000004" w:type="dxa"/>
            </w:tblPr>
            <w:tblGrid>
              <w:gridCol w:w="3647"/>
              <w:gridCol w:w="3647"/>
              <w:gridCol w:w="3647"/>
            </w:tblGrid>
            <w:tr>
              <w:trPr>
                <w:trHeight w:hRule="exact" w:val="1058"/>
              </w:trPr>
              <w:tc>
                <w:tcPr>
                  <w:tcW w:type="dxa" w:w="6794"/>
                  <w:tcBorders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60" w:after="0"/>
                    <w:ind w:left="0" w:right="808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 xml:space="preserve"> ع                     ج ـﺠـ</w:t>
                  </w:r>
                </w:p>
              </w:tc>
              <w:tc>
                <w:tcPr>
                  <w:tcW w:type="dxa" w:w="1380"/>
                  <w:tcBorders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60" w:after="0"/>
                    <w:ind w:left="0" w:right="352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 xml:space="preserve"> جـ</w:t>
                  </w:r>
                </w:p>
              </w:tc>
              <w:tc>
                <w:tcPr>
                  <w:tcW w:type="dxa" w:w="928"/>
                  <w:tcBorders>
                    <w:bottom w:sz="6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60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 xml:space="preserve"> و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4785360</wp:posOffset>
            </wp:positionH>
            <wp:positionV relativeFrom="page">
              <wp:posOffset>4188460</wp:posOffset>
            </wp:positionV>
            <wp:extent cx="929639" cy="692018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9201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1358900</wp:posOffset>
            </wp:positionH>
            <wp:positionV relativeFrom="page">
              <wp:posOffset>4395470</wp:posOffset>
            </wp:positionV>
            <wp:extent cx="626110" cy="488366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6110" cy="48836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4804410</wp:posOffset>
            </wp:positionH>
            <wp:positionV relativeFrom="page">
              <wp:posOffset>5041900</wp:posOffset>
            </wp:positionV>
            <wp:extent cx="913129" cy="718052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913129" cy="71805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1381760</wp:posOffset>
            </wp:positionH>
            <wp:positionV relativeFrom="page">
              <wp:posOffset>5328920</wp:posOffset>
            </wp:positionV>
            <wp:extent cx="579120" cy="433298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43329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4824730</wp:posOffset>
            </wp:positionH>
            <wp:positionV relativeFrom="page">
              <wp:posOffset>5920740</wp:posOffset>
            </wp:positionV>
            <wp:extent cx="933450" cy="647192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64719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1403350</wp:posOffset>
            </wp:positionH>
            <wp:positionV relativeFrom="page">
              <wp:posOffset>6126480</wp:posOffset>
            </wp:positionV>
            <wp:extent cx="563880" cy="44364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" cy="44364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4801870</wp:posOffset>
            </wp:positionH>
            <wp:positionV relativeFrom="page">
              <wp:posOffset>6733540</wp:posOffset>
            </wp:positionV>
            <wp:extent cx="1000759" cy="776523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00759" cy="77652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1366520</wp:posOffset>
            </wp:positionH>
            <wp:positionV relativeFrom="page">
              <wp:posOffset>7084059</wp:posOffset>
            </wp:positionV>
            <wp:extent cx="618490" cy="431697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18490" cy="43169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889000</wp:posOffset>
            </wp:positionH>
            <wp:positionV relativeFrom="page">
              <wp:posOffset>4178300</wp:posOffset>
            </wp:positionV>
            <wp:extent cx="5549900" cy="34925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3492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1955800</wp:posOffset>
            </wp:positionH>
            <wp:positionV relativeFrom="page">
              <wp:posOffset>1346200</wp:posOffset>
            </wp:positionV>
            <wp:extent cx="736600" cy="4191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419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1955800</wp:posOffset>
            </wp:positionH>
            <wp:positionV relativeFrom="page">
              <wp:posOffset>1943100</wp:posOffset>
            </wp:positionV>
            <wp:extent cx="736600" cy="3683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368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1955800</wp:posOffset>
            </wp:positionH>
            <wp:positionV relativeFrom="page">
              <wp:posOffset>2578100</wp:posOffset>
            </wp:positionV>
            <wp:extent cx="736600" cy="4318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5499100</wp:posOffset>
            </wp:positionH>
            <wp:positionV relativeFrom="page">
              <wp:posOffset>2641600</wp:posOffset>
            </wp:positionV>
            <wp:extent cx="723900" cy="4318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5499100</wp:posOffset>
            </wp:positionH>
            <wp:positionV relativeFrom="page">
              <wp:posOffset>1955800</wp:posOffset>
            </wp:positionV>
            <wp:extent cx="723900" cy="4318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5499100</wp:posOffset>
            </wp:positionH>
            <wp:positionV relativeFrom="page">
              <wp:posOffset>1346200</wp:posOffset>
            </wp:positionV>
            <wp:extent cx="723900" cy="4318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31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3806190</wp:posOffset>
            </wp:positionH>
            <wp:positionV relativeFrom="page">
              <wp:posOffset>1474470</wp:posOffset>
            </wp:positionV>
            <wp:extent cx="534670" cy="373026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4670" cy="373026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3797300</wp:posOffset>
            </wp:positionH>
            <wp:positionV relativeFrom="page">
              <wp:posOffset>1473200</wp:posOffset>
            </wp:positionV>
            <wp:extent cx="546100" cy="3810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6100" cy="381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3731260</wp:posOffset>
            </wp:positionH>
            <wp:positionV relativeFrom="page">
              <wp:posOffset>1951989</wp:posOffset>
            </wp:positionV>
            <wp:extent cx="586739" cy="441095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86739" cy="44109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3721100</wp:posOffset>
            </wp:positionH>
            <wp:positionV relativeFrom="page">
              <wp:posOffset>1943100</wp:posOffset>
            </wp:positionV>
            <wp:extent cx="596900" cy="45720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457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3806190</wp:posOffset>
            </wp:positionH>
            <wp:positionV relativeFrom="page">
              <wp:posOffset>2506980</wp:posOffset>
            </wp:positionV>
            <wp:extent cx="477520" cy="456758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7520" cy="45675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3835400</wp:posOffset>
            </wp:positionH>
            <wp:positionV relativeFrom="page">
              <wp:posOffset>2501900</wp:posOffset>
            </wp:positionV>
            <wp:extent cx="419100" cy="46990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4699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0968"/>
      </w:tblGrid>
      <w:tr>
        <w:trPr>
          <w:trHeight w:hRule="exact" w:val="15852"/>
        </w:trPr>
        <w:tc>
          <w:tcPr>
            <w:tcW w:type="dxa" w:w="1094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9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372.0" w:type="dxa"/>
            </w:tblPr>
            <w:tblGrid>
              <w:gridCol w:w="5470"/>
              <w:gridCol w:w="5470"/>
            </w:tblGrid>
            <w:tr>
              <w:trPr>
                <w:trHeight w:hRule="exact" w:val="4654"/>
              </w:trPr>
              <w:tc>
                <w:tcPr>
                  <w:tcW w:type="dxa" w:w="350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12" w:lineRule="exact" w:before="830" w:after="0"/>
                    <w:ind w:left="0" w:right="1650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8"/>
                    </w:rPr>
                    <w:t xml:space="preserve"> رُمَّان</w:t>
                  </w:r>
                </w:p>
                <w:p>
                  <w:pPr>
                    <w:autoSpaceDN w:val="0"/>
                    <w:autoSpaceDE w:val="0"/>
                    <w:widowControl/>
                    <w:spacing w:line="326" w:lineRule="exact" w:before="632" w:after="0"/>
                    <w:ind w:left="0" w:right="1610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8"/>
                    </w:rPr>
                    <w:t xml:space="preserve"> بَط</w:t>
                  </w: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8"/>
                    </w:rPr>
                    <w:t>َّ</w:t>
                  </w: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8"/>
                    </w:rPr>
                    <w:t xml:space="preserve">ة </w:t>
                  </w:r>
                </w:p>
                <w:p>
                  <w:pPr>
                    <w:autoSpaceDN w:val="0"/>
                    <w:autoSpaceDE w:val="0"/>
                    <w:widowControl/>
                    <w:spacing w:line="312" w:lineRule="exact" w:before="670" w:after="0"/>
                    <w:ind w:left="0" w:right="1496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8"/>
                    </w:rPr>
                    <w:t xml:space="preserve"> خَرُوف</w:t>
                  </w:r>
                </w:p>
              </w:tc>
              <w:tc>
                <w:tcPr>
                  <w:tcW w:type="dxa" w:w="54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0" w:right="64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070100" cy="25400"/>
                        <wp:docPr id="15" name="Picture 1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0701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>له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:</w:t>
                  </w: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 xml:space="preserve"> أربط الحرف بالصورة والكلمة المناسبة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.5</w:t>
                  </w:r>
                </w:p>
                <w:p>
                  <w:pPr>
                    <w:autoSpaceDN w:val="0"/>
                    <w:autoSpaceDE w:val="0"/>
                    <w:widowControl/>
                    <w:spacing w:line="246" w:lineRule="exact" w:before="522" w:after="0"/>
                    <w:ind w:left="0" w:right="1380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 xml:space="preserve"> خ     </w:t>
                  </w:r>
                </w:p>
                <w:p>
                  <w:pPr>
                    <w:autoSpaceDN w:val="0"/>
                    <w:autoSpaceDE w:val="0"/>
                    <w:widowControl/>
                    <w:spacing w:line="246" w:lineRule="exact" w:before="714" w:after="0"/>
                    <w:ind w:left="0" w:right="1364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 xml:space="preserve"> ب    </w:t>
                  </w:r>
                </w:p>
                <w:p>
                  <w:pPr>
                    <w:autoSpaceDN w:val="0"/>
                    <w:autoSpaceDE w:val="0"/>
                    <w:widowControl/>
                    <w:spacing w:line="233" w:lineRule="auto" w:before="828" w:after="0"/>
                    <w:ind w:left="0" w:right="1606" w:firstLine="0"/>
                    <w:jc w:val="right"/>
                  </w:pP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8"/>
                    </w:rPr>
                    <w:t xml:space="preserve">ر </w:t>
                  </w:r>
                </w:p>
                <w:p>
                  <w:pPr>
                    <w:autoSpaceDN w:val="0"/>
                    <w:autoSpaceDE w:val="0"/>
                    <w:widowControl/>
                    <w:spacing w:line="240" w:lineRule="auto" w:before="1142" w:after="0"/>
                    <w:ind w:left="0" w:right="640" w:firstLine="0"/>
                    <w:jc w:val="righ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.6</w:t>
                  </w: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>قم بتوصيل كل كلمة بالصورة المناسبة :</w:t>
                  </w:r>
                  <w:r>
                    <w:drawing>
                      <wp:inline xmlns:a="http://schemas.openxmlformats.org/drawingml/2006/main" xmlns:pic="http://schemas.openxmlformats.org/drawingml/2006/picture">
                        <wp:extent cx="1828800" cy="25400"/>
                        <wp:docPr id="16" name="Picture 1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288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28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92.0" w:type="dxa"/>
            </w:tblPr>
            <w:tblGrid>
              <w:gridCol w:w="3647"/>
              <w:gridCol w:w="3647"/>
              <w:gridCol w:w="3647"/>
            </w:tblGrid>
            <w:tr>
              <w:trPr>
                <w:trHeight w:hRule="exact" w:val="476"/>
              </w:trPr>
              <w:tc>
                <w:tcPr>
                  <w:tcW w:type="dxa" w:w="21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6" w:lineRule="exact" w:before="60" w:after="0"/>
                    <w:ind w:left="0" w:right="120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32"/>
                    </w:rPr>
                    <w:t>مطر</w:t>
                  </w:r>
                </w:p>
              </w:tc>
              <w:tc>
                <w:tcPr>
                  <w:tcW w:type="dxa" w:w="1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82" w:after="0"/>
                    <w:ind w:left="12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●</w:t>
                  </w:r>
                </w:p>
              </w:tc>
              <w:tc>
                <w:tcPr>
                  <w:tcW w:type="dxa" w:w="3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82" w:after="0"/>
                    <w:ind w:left="0" w:right="2138" w:firstLine="0"/>
                    <w:jc w:val="righ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●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908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32.0" w:type="dxa"/>
            </w:tblPr>
            <w:tblGrid>
              <w:gridCol w:w="3647"/>
              <w:gridCol w:w="3647"/>
              <w:gridCol w:w="3647"/>
            </w:tblGrid>
            <w:tr>
              <w:trPr>
                <w:trHeight w:hRule="exact" w:val="476"/>
              </w:trPr>
              <w:tc>
                <w:tcPr>
                  <w:tcW w:type="dxa" w:w="22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6" w:lineRule="exact" w:before="60" w:after="0"/>
                    <w:ind w:left="0" w:right="144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32"/>
                    </w:rPr>
                    <w:t>غيوم</w:t>
                  </w:r>
                </w:p>
              </w:tc>
              <w:tc>
                <w:tcPr>
                  <w:tcW w:type="dxa" w:w="154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84" w:after="0"/>
                    <w:ind w:left="160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●</w:t>
                  </w:r>
                </w:p>
              </w:tc>
              <w:tc>
                <w:tcPr>
                  <w:tcW w:type="dxa" w:w="35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84" w:after="0"/>
                    <w:ind w:left="0" w:right="2106" w:firstLine="0"/>
                    <w:jc w:val="righ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●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80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926.0000000000001" w:type="dxa"/>
            </w:tblPr>
            <w:tblGrid>
              <w:gridCol w:w="3647"/>
              <w:gridCol w:w="3647"/>
              <w:gridCol w:w="3647"/>
            </w:tblGrid>
            <w:tr>
              <w:trPr>
                <w:trHeight w:hRule="exact" w:val="614"/>
              </w:trPr>
              <w:tc>
                <w:tcPr>
                  <w:tcW w:type="dxa" w:w="2806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6" w:lineRule="exact" w:before="60" w:after="0"/>
                    <w:ind w:left="0" w:right="278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32"/>
                    </w:rPr>
                    <w:t>ثلﺞ</w:t>
                  </w:r>
                </w:p>
              </w:tc>
              <w:tc>
                <w:tcPr>
                  <w:tcW w:type="dxa" w:w="15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84" w:after="0"/>
                    <w:ind w:left="148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●</w:t>
                  </w:r>
                </w:p>
              </w:tc>
              <w:tc>
                <w:tcPr>
                  <w:tcW w:type="dxa" w:w="436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84" w:after="0"/>
                    <w:ind w:left="0" w:right="2938" w:firstLine="0"/>
                    <w:jc w:val="righ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●</w:t>
                  </w:r>
                </w:p>
              </w:tc>
            </w:tr>
            <w:tr>
              <w:trPr>
                <w:trHeight w:hRule="exact" w:val="1474"/>
              </w:trPr>
              <w:tc>
                <w:tcPr>
                  <w:tcW w:type="dxa" w:w="2806"/>
                  <w:tcBorders/>
                  <w:shd w:fill="8eaad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356" w:lineRule="exact" w:before="922" w:after="0"/>
                    <w:ind w:left="0" w:right="130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32"/>
                    </w:rPr>
                    <w:t xml:space="preserve">شمس </w:t>
                  </w:r>
                </w:p>
              </w:tc>
              <w:tc>
                <w:tcPr>
                  <w:tcW w:type="dxa" w:w="1560"/>
                  <w:tcBorders/>
                  <w:shd w:fill="8eaad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046" w:after="0"/>
                    <w:ind w:left="176" w:right="0" w:firstLine="0"/>
                    <w:jc w:val="lef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●</w:t>
                  </w:r>
                </w:p>
              </w:tc>
              <w:tc>
                <w:tcPr>
                  <w:tcW w:type="dxa" w:w="4360"/>
                  <w:tcBorders/>
                  <w:shd w:fill="8eaad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1046" w:after="0"/>
                    <w:ind w:left="0" w:right="2910" w:firstLine="0"/>
                    <w:jc w:val="right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●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81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512.0" w:type="dxa"/>
            </w:tblPr>
            <w:tblGrid>
              <w:gridCol w:w="5470"/>
              <w:gridCol w:w="5470"/>
            </w:tblGrid>
            <w:tr>
              <w:trPr>
                <w:trHeight w:hRule="exact" w:val="388"/>
              </w:trPr>
              <w:tc>
                <w:tcPr>
                  <w:tcW w:type="dxa" w:w="468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76" w:after="0"/>
                    <w:ind w:left="0" w:right="14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 xml:space="preserve"> :</w:t>
                  </w:r>
                </w:p>
              </w:tc>
              <w:tc>
                <w:tcPr>
                  <w:tcW w:type="dxa" w:w="10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0" w:after="0"/>
                    <w:ind w:left="2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266700" cy="25400"/>
                        <wp:docPr id="17" name="Picture 1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66700" cy="25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4"/>
                    </w:rPr>
                    <w:t>إمالء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3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52.0" w:type="dxa"/>
            </w:tblPr>
            <w:tblGrid>
              <w:gridCol w:w="3647"/>
              <w:gridCol w:w="3647"/>
              <w:gridCol w:w="3647"/>
            </w:tblGrid>
            <w:tr>
              <w:trPr>
                <w:trHeight w:hRule="exact" w:val="1140"/>
              </w:trPr>
              <w:tc>
                <w:tcPr>
                  <w:tcW w:type="dxa" w:w="308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0" w:right="6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762000" cy="660400"/>
                        <wp:docPr id="18" name="Picture 18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62000" cy="660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234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0" w:right="52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749300" cy="66040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9300" cy="660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2980"/>
                  <w:tcBorders/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60" w:after="0"/>
                    <w:ind w:left="520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749300" cy="66040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2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49300" cy="6604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240" w:right="458" w:bottom="240" w:left="48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.999999999999986" w:type="dxa"/>
      </w:tblPr>
      <w:tblGrid>
        <w:gridCol w:w="10968"/>
      </w:tblGrid>
      <w:tr>
        <w:trPr>
          <w:trHeight w:hRule="exact" w:val="15852"/>
        </w:trPr>
        <w:tc>
          <w:tcPr>
            <w:tcW w:type="dxa" w:w="10940"/>
            <w:tcBorders>
              <w:start w:sz="4.0" w:val="single" w:color="#000000"/>
              <w:top w:sz="4.0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892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92.0" w:type="dxa"/>
            </w:tblPr>
            <w:tblGrid>
              <w:gridCol w:w="1367"/>
              <w:gridCol w:w="1367"/>
              <w:gridCol w:w="1367"/>
              <w:gridCol w:w="1367"/>
              <w:gridCol w:w="1367"/>
              <w:gridCol w:w="1367"/>
              <w:gridCol w:w="1367"/>
              <w:gridCol w:w="1367"/>
            </w:tblGrid>
            <w:tr>
              <w:trPr>
                <w:trHeight w:hRule="exact" w:val="296"/>
              </w:trPr>
              <w:tc>
                <w:tcPr>
                  <w:tcW w:type="dxa" w:w="1720"/>
                  <w:tcBorders>
                    <w:bottom w:sz="9.600000000000023" w:val="single" w:color="#FF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0"/>
                  <w:tcBorders>
                    <w:bottom w:sz="9.600000000000023" w:val="single" w:color="#FF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00"/>
                  <w:tcBorders>
                    <w:bottom w:sz="9.600000000000023" w:val="single" w:color="#FF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400"/>
                  <w:gridSpan w:val="4"/>
                  <w:tcBorders>
                    <w:bottom w:sz="9.600000000000023" w:val="single" w:color="#FF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38" w:after="0"/>
                    <w:ind w:left="0" w:right="0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FF0000"/>
                      <w:sz w:val="22"/>
                    </w:rPr>
                    <w:t xml:space="preserve">تربية اإلسالمية </w:t>
                  </w:r>
                  <w:r>
                    <w:rPr>
                      <w:rFonts w:ascii="Arial,Bold" w:hAnsi="Arial,Bold" w:eastAsia="Arial,Bold"/>
                      <w:b/>
                      <w:i w:val="0"/>
                      <w:color w:val="FF0000"/>
                      <w:sz w:val="22"/>
                    </w:rPr>
                    <w:t>لثاني: ال</w:t>
                  </w:r>
                </w:p>
              </w:tc>
              <w:tc>
                <w:tcPr>
                  <w:tcW w:type="dxa" w:w="648"/>
                  <w:tcBorders>
                    <w:bottom w:sz="9.600000000000023" w:val="single" w:color="#FF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38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FF0000"/>
                      <w:sz w:val="22"/>
                    </w:rPr>
                    <w:t>التمرين ا</w:t>
                  </w:r>
                </w:p>
              </w:tc>
            </w:tr>
            <w:tr>
              <w:trPr>
                <w:trHeight w:hRule="exact" w:val="886"/>
              </w:trPr>
              <w:tc>
                <w:tcPr>
                  <w:tcW w:type="dxa" w:w="1720"/>
                  <w:tcBorders>
                    <w:top w:sz="9.600000000000023" w:val="single" w:color="#FF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0"/>
                  <w:tcBorders>
                    <w:top w:sz="9.600000000000023" w:val="single" w:color="#FF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00"/>
                  <w:tcBorders>
                    <w:top w:sz="9.600000000000023" w:val="single" w:color="#FF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100"/>
                  <w:gridSpan w:val="3"/>
                  <w:tcBorders>
                    <w:top w:sz="9.600000000000023" w:val="single" w:color="#FF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624" w:after="0"/>
                    <w:ind w:left="0" w:right="2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>سورة الفاتحة :</w:t>
                  </w:r>
                </w:p>
              </w:tc>
              <w:tc>
                <w:tcPr>
                  <w:tcW w:type="dxa" w:w="300"/>
                  <w:tcBorders>
                    <w:top w:sz="9.600000000000023" w:val="single" w:color="#FF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65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.1</w:t>
                  </w:r>
                </w:p>
              </w:tc>
              <w:tc>
                <w:tcPr>
                  <w:tcW w:type="dxa" w:w="648"/>
                  <w:tcBorders>
                    <w:top w:sz="9.600000000000023" w:val="single" w:color="#FF0000"/>
                    <w:bottom w:sz="8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76"/>
              </w:trPr>
              <w:tc>
                <w:tcPr>
                  <w:tcW w:type="dxa" w:w="1720"/>
                  <w:tcBorders>
                    <w:top w:sz="8.0" w:val="single" w:color="#000000"/>
                    <w:bottom w:sz="9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20"/>
                  <w:tcBorders>
                    <w:top w:sz="8.0" w:val="single" w:color="#000000"/>
                    <w:bottom w:sz="9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300"/>
                  <w:tcBorders>
                    <w:top w:sz="8.0" w:val="single" w:color="#000000"/>
                    <w:bottom w:sz="9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4100"/>
                  <w:gridSpan w:val="3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8" w:lineRule="exact" w:before="28" w:after="0"/>
                    <w:ind w:left="704" w:right="0" w:firstLine="0"/>
                    <w:jc w:val="lef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>احوط من بين الصور التالية خلق هللا عزّ و جل :</w:t>
                  </w:r>
                </w:p>
              </w:tc>
              <w:tc>
                <w:tcPr>
                  <w:tcW w:type="dxa" w:w="300"/>
                  <w:vMerge w:val="restart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74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.2</w:t>
                  </w:r>
                </w:p>
              </w:tc>
              <w:tc>
                <w:tcPr>
                  <w:tcW w:type="dxa" w:w="648"/>
                  <w:tcBorders>
                    <w:top w:sz="8.0" w:val="single" w:color="#000000"/>
                    <w:bottom w:sz="9.599999999999909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200"/>
              </w:trPr>
              <w:tc>
                <w:tcPr>
                  <w:tcW w:type="dxa" w:w="1720"/>
                  <w:vMerge w:val="restart"/>
                  <w:tcBorders>
                    <w:top w:sz="9.59999999999990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306" w:after="0"/>
                    <w:ind w:left="0" w:right="152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09600" cy="609600"/>
                        <wp:docPr id="42" name="Picture 42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9600" cy="6096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320"/>
                  <w:vMerge w:val="restart"/>
                  <w:tcBorders>
                    <w:top w:sz="9.59999999999990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318" w:after="0"/>
                    <w:ind w:left="188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706119" cy="572769"/>
                        <wp:docPr id="43" name="Picture 43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06119" cy="57276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300"/>
                  <w:vMerge w:val="restart"/>
                  <w:tcBorders>
                    <w:top w:sz="9.59999999999990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324" w:after="0"/>
                    <w:ind w:left="44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607060" cy="607059"/>
                        <wp:docPr id="44" name="Picture 44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07060" cy="60705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4101"/>
                  <w:gridSpan w:val="3"/>
                  <w:vMerge/>
                  <w:tcBorders/>
                </w:tcPr>
                <w:p/>
              </w:tc>
              <w:tc>
                <w:tcPr>
                  <w:tcW w:type="dxa" w:w="1367"/>
                  <w:vMerge/>
                  <w:tcBorders/>
                </w:tcPr>
                <w:p/>
              </w:tc>
              <w:tc>
                <w:tcPr>
                  <w:tcW w:type="dxa" w:w="648"/>
                  <w:vMerge w:val="restart"/>
                  <w:tcBorders>
                    <w:top w:sz="9.599999999999909" w:val="single" w:color="#000000"/>
                  </w:tcBorders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/>
              </w:tc>
            </w:tr>
            <w:tr>
              <w:trPr>
                <w:trHeight w:hRule="exact" w:val="1080"/>
              </w:trPr>
              <w:tc>
                <w:tcPr>
                  <w:tcW w:type="dxa" w:w="1367"/>
                  <w:vMerge/>
                  <w:tcBorders>
                    <w:top w:sz="9.599999999999909" w:val="single" w:color="#000000"/>
                  </w:tcBorders>
                </w:tcPr>
                <w:p/>
              </w:tc>
              <w:tc>
                <w:tcPr>
                  <w:tcW w:type="dxa" w:w="1367"/>
                  <w:vMerge/>
                  <w:tcBorders>
                    <w:top w:sz="9.599999999999909" w:val="single" w:color="#000000"/>
                  </w:tcBorders>
                </w:tcPr>
                <w:p/>
              </w:tc>
              <w:tc>
                <w:tcPr>
                  <w:tcW w:type="dxa" w:w="1367"/>
                  <w:vMerge/>
                  <w:tcBorders>
                    <w:top w:sz="9.599999999999909" w:val="single" w:color="#000000"/>
                  </w:tcBorders>
                </w:tcPr>
                <w:p/>
              </w:tc>
              <w:tc>
                <w:tcPr>
                  <w:tcW w:type="dxa" w:w="4400"/>
                  <w:gridSpan w:val="4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78" w:after="0"/>
                    <w:ind w:left="0" w:right="2210" w:firstLine="0"/>
                    <w:jc w:val="righ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72770" cy="572770"/>
                        <wp:docPr id="45" name="Picture 45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2770" cy="57277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367"/>
                  <w:vMerge/>
                  <w:tcBorders>
                    <w:top w:sz="9.599999999999909" w:val="single" w:color="#000000"/>
                  </w:tcBorders>
                </w:tcPr>
                <w:p/>
              </w:tc>
            </w:tr>
            <w:tr>
              <w:trPr>
                <w:trHeight w:hRule="exact" w:val="1560"/>
              </w:trPr>
              <w:tc>
                <w:tcPr>
                  <w:tcW w:type="dxa" w:w="1367"/>
                  <w:vMerge/>
                  <w:tcBorders>
                    <w:top w:sz="9.599999999999909" w:val="single" w:color="#000000"/>
                  </w:tcBorders>
                </w:tcPr>
                <w:p/>
              </w:tc>
              <w:tc>
                <w:tcPr>
                  <w:tcW w:type="dxa" w:w="1367"/>
                  <w:vMerge/>
                  <w:tcBorders>
                    <w:top w:sz="9.599999999999909" w:val="single" w:color="#000000"/>
                  </w:tcBorders>
                </w:tcPr>
                <w:p/>
              </w:tc>
              <w:tc>
                <w:tcPr>
                  <w:tcW w:type="dxa" w:w="1367"/>
                  <w:vMerge/>
                  <w:tcBorders>
                    <w:top w:sz="9.599999999999909" w:val="single" w:color="#000000"/>
                  </w:tcBorders>
                </w:tcPr>
                <w:p/>
              </w:tc>
              <w:tc>
                <w:tcPr>
                  <w:tcW w:type="dxa" w:w="2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2" w:after="0"/>
                    <w:ind w:left="308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455930" cy="596900"/>
                        <wp:docPr id="46" name="Picture 46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5930" cy="59690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520"/>
                  <w:gridSpan w:val="3"/>
                  <w:tcBorders/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28" w:after="0"/>
                    <w:ind w:left="28" w:right="0" w:firstLine="0"/>
                    <w:jc w:val="left"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586740" cy="586739"/>
                        <wp:docPr id="47" name="Picture 47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.png"/>
                                <pic:cNvPicPr/>
                              </pic:nvPicPr>
                              <pic:blipFill>
                                <a:blip r:embed="rId5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86740" cy="586739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type="dxa" w:w="1367"/>
                  <w:vMerge/>
                  <w:tcBorders>
                    <w:top w:sz="9.599999999999909" w:val="single" w:color="#000000"/>
                  </w:tcBorders>
                </w:tcPr>
                <w:p/>
              </w:tc>
            </w:tr>
            <w:tr>
              <w:trPr>
                <w:trHeight w:hRule="exact" w:val="948"/>
              </w:trPr>
              <w:tc>
                <w:tcPr>
                  <w:tcW w:type="dxa" w:w="1367"/>
                  <w:vMerge/>
                  <w:tcBorders>
                    <w:top w:sz="9.599999999999909" w:val="single" w:color="#000000"/>
                  </w:tcBorders>
                </w:tcPr>
                <w:p/>
              </w:tc>
              <w:tc>
                <w:tcPr>
                  <w:tcW w:type="dxa" w:w="1367"/>
                  <w:vMerge/>
                  <w:tcBorders>
                    <w:top w:sz="9.599999999999909" w:val="single" w:color="#000000"/>
                  </w:tcBorders>
                </w:tcPr>
                <w:p/>
              </w:tc>
              <w:tc>
                <w:tcPr>
                  <w:tcW w:type="dxa" w:w="1367"/>
                  <w:vMerge/>
                  <w:tcBorders>
                    <w:top w:sz="9.599999999999909" w:val="single" w:color="#000000"/>
                  </w:tcBorders>
                </w:tcPr>
                <w:p/>
              </w:tc>
              <w:tc>
                <w:tcPr>
                  <w:tcW w:type="dxa" w:w="288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618" w:after="0"/>
                    <w:ind w:left="0" w:right="0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 xml:space="preserve"> أمام اإلختيار الصحيح :</w:t>
                  </w:r>
                </w:p>
              </w:tc>
              <w:tc>
                <w:tcPr>
                  <w:tcW w:type="dxa" w:w="11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80" w:lineRule="exact" w:before="608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 xml:space="preserve"> ضع عالمة </w:t>
                  </w:r>
                  <w:r>
                    <w:rPr>
                      <w:u w:val="single" w:color="00af50"/>
                      <w:rFonts w:ascii="Calibri" w:hAnsi="Calibri" w:eastAsia="Calibri"/>
                      <w:b/>
                      <w:i w:val="0"/>
                      <w:color w:val="00B050"/>
                      <w:sz w:val="28"/>
                    </w:rPr>
                    <w:t>√</w:t>
                  </w:r>
                </w:p>
              </w:tc>
              <w:tc>
                <w:tcPr>
                  <w:tcW w:type="dxa" w:w="12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6" w:lineRule="exact" w:before="618" w:after="0"/>
                    <w:ind w:left="0" w:right="0" w:firstLine="0"/>
                    <w:jc w:val="center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>ا</w:t>
                  </w:r>
                </w:p>
              </w:tc>
              <w:tc>
                <w:tcPr>
                  <w:tcW w:type="dxa" w:w="300"/>
                  <w:tcBorders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197" w:lineRule="auto" w:before="652" w:after="0"/>
                    <w:ind w:left="0" w:right="0" w:firstLine="0"/>
                    <w:jc w:val="center"/>
                  </w:pP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.3 </w:t>
                  </w:r>
                </w:p>
              </w:tc>
              <w:tc>
                <w:tcPr>
                  <w:tcW w:type="dxa" w:w="1367"/>
                  <w:vMerge/>
                  <w:tcBorders>
                    <w:top w:sz="9.599999999999909" w:val="single" w:color="#000000"/>
                  </w:tcBorders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4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748.0" w:type="dxa"/>
            </w:tblPr>
            <w:tblGrid>
              <w:gridCol w:w="5470"/>
              <w:gridCol w:w="5470"/>
            </w:tblGrid>
            <w:tr>
              <w:trPr>
                <w:trHeight w:hRule="exact" w:val="494"/>
              </w:trPr>
              <w:tc>
                <w:tcPr>
                  <w:tcW w:type="dxa" w:w="11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6" w:after="0"/>
                    <w:ind w:left="0" w:right="252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>أركان اإلسالم خمسة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5 </w:t>
                  </w:r>
                </w:p>
              </w:tc>
            </w:tr>
            <w:tr>
              <w:trPr>
                <w:trHeight w:hRule="exact" w:val="530"/>
              </w:trPr>
              <w:tc>
                <w:tcPr>
                  <w:tcW w:type="dxa" w:w="11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6" w:lineRule="exact" w:before="4" w:after="0"/>
                    <w:ind w:left="0" w:right="200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>أكل بيدي اليسرى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. </w:t>
                  </w:r>
                </w:p>
              </w:tc>
            </w:tr>
            <w:tr>
              <w:trPr>
                <w:trHeight w:hRule="exact" w:val="546"/>
              </w:trPr>
              <w:tc>
                <w:tcPr>
                  <w:tcW w:type="dxa" w:w="11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8" w:after="0"/>
                    <w:ind w:left="0" w:right="202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>أقول بسم هللا قبل األكل والشرب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 xml:space="preserve"> .</w:t>
                  </w:r>
                </w:p>
              </w:tc>
            </w:tr>
            <w:tr>
              <w:trPr>
                <w:trHeight w:hRule="exact" w:val="450"/>
              </w:trPr>
              <w:tc>
                <w:tcPr>
                  <w:tcW w:type="dxa" w:w="118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6436"/>
                  <w:tcBorders>
                    <w:start w:sz="4.0" w:val="single" w:color="#000000"/>
                    <w:top w:sz="4.0" w:val="single" w:color="#000000"/>
                    <w:end w:sz="4.0" w:val="single" w:color="#000000"/>
                    <w:bottom w:sz="4.0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6" w:after="0"/>
                    <w:ind w:left="0" w:right="202" w:firstLine="0"/>
                    <w:jc w:val="righ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>أعامل أصدقائي و معلمتي داخل القسم بإحترام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402" w:lineRule="exact" w:before="550" w:after="1876"/>
              <w:ind w:left="106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2060"/>
                <w:sz w:val="28"/>
              </w:rPr>
              <w:t>بالتوفيق</w:t>
            </w:r>
            <w:r>
              <w:rPr>
                <w:rFonts w:ascii="Arial,Bold" w:hAnsi="Arial,Bold" w:eastAsia="Arial,Bold"/>
                <w:b/>
                <w:i w:val="0"/>
                <w:color w:val="002060"/>
                <w:sz w:val="36"/>
              </w:rPr>
              <w:t>☺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82.00000000000003" w:type="dxa"/>
            </w:tblPr>
            <w:tblGrid>
              <w:gridCol w:w="10940"/>
            </w:tblGrid>
            <w:tr>
              <w:trPr>
                <w:trHeight w:hRule="exact" w:val="662"/>
              </w:trPr>
              <w:tc>
                <w:tcPr>
                  <w:tcW w:type="dxa" w:w="10770"/>
                  <w:tcBorders>
                    <w:start w:sz="8.0" w:val="single" w:color="#4471C4"/>
                    <w:top w:sz="8.0" w:val="single" w:color="#4471C4"/>
                    <w:end w:sz="8.0" w:val="single" w:color="#4471C4"/>
                    <w:bottom w:sz="8.0" w:val="single" w:color="#4471C4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54" w:lineRule="exact" w:before="68" w:after="0"/>
                    <w:ind w:left="2490" w:right="0" w:firstLine="0"/>
                    <w:jc w:val="left"/>
                  </w:pP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 xml:space="preserve">/ </w:t>
                  </w:r>
                  <w:r>
                    <w:rPr>
                      <w:rFonts w:ascii="Calibri" w:hAnsi="Calibri" w:eastAsia="Calibri"/>
                      <w:b/>
                      <w:i w:val="0"/>
                      <w:color w:val="000000"/>
                      <w:sz w:val="22"/>
                    </w:rPr>
                    <w:t>10</w:t>
                  </w: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 xml:space="preserve"> النقطة        :</w:t>
                  </w:r>
                  <w:r>
                    <w:rPr>
                      <w:rFonts w:ascii="Arial,Bold" w:hAnsi="Arial,Bold" w:eastAsia="Arial,Bold"/>
                      <w:b/>
                      <w:i w:val="0"/>
                      <w:color w:val="000000"/>
                      <w:sz w:val="22"/>
                    </w:rPr>
                    <w:t xml:space="preserve"> اإلسم الكامل</w:t>
                  </w:r>
                  <w:r>
                    <w:rPr>
                      <w:rFonts w:ascii="Arial" w:hAnsi="Arial" w:eastAsia="Arial"/>
                      <w:b w:val="0"/>
                      <w:i w:val="0"/>
                      <w:color w:val="000000"/>
                      <w:sz w:val="22"/>
                    </w:rPr>
                    <w:t>..............................................................................................: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33" w:lineRule="auto" w:before="1874" w:after="0"/>
              <w:ind w:left="1008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22"/>
                <w:u w:val="single"/>
              </w:rPr>
              <w:t>نعيمة بومزوغ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240" w:right="458" w:bottom="240" w:left="48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